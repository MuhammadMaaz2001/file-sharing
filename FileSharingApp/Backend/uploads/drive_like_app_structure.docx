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871F" w14:textId="77777777" w:rsidR="0058363D" w:rsidRDefault="00000000">
      <w:pPr>
        <w:pStyle w:val="Title"/>
      </w:pPr>
      <w:r>
        <w:t>Full Stack Drive-like App - Project Structure &amp; Boilerplate</w:t>
      </w:r>
    </w:p>
    <w:p w14:paraId="038B6072" w14:textId="77777777" w:rsidR="0058363D" w:rsidRDefault="00000000">
      <w:pPr>
        <w:pStyle w:val="Heading1"/>
      </w:pPr>
      <w:r>
        <w:t>Overview</w:t>
      </w:r>
    </w:p>
    <w:p w14:paraId="14FFA107" w14:textId="77777777" w:rsidR="0058363D" w:rsidRDefault="00000000">
      <w:r>
        <w:t xml:space="preserve">This project is a full-featured file management app like Google Drive, with user authentication, </w:t>
      </w:r>
      <w:r>
        <w:br/>
        <w:t>file uploads (multiple formats), folder creation, file preview, drag &amp; drop UI, and an admin panel for user monitoring.</w:t>
      </w:r>
      <w:r>
        <w:br/>
        <w:t>The tech stack uses React (frontend), TailwindCSS (styling), Node.js (backend), Express.js (API), and MongoDB (database).</w:t>
      </w:r>
      <w:r>
        <w:br/>
      </w:r>
    </w:p>
    <w:p w14:paraId="2DD14913" w14:textId="77777777" w:rsidR="0058363D" w:rsidRDefault="00000000">
      <w:pPr>
        <w:pStyle w:val="Heading1"/>
      </w:pPr>
      <w:r>
        <w:t>Features</w:t>
      </w:r>
    </w:p>
    <w:p w14:paraId="50ED29B1" w14:textId="77777777" w:rsidR="0058363D" w:rsidRDefault="00000000">
      <w:r>
        <w:br/>
        <w:t>Frontend:</w:t>
      </w:r>
      <w:r>
        <w:br/>
        <w:t>- User Authentication (Register, Login, Logout, Forgot Password, Change Password)</w:t>
      </w:r>
      <w:r>
        <w:br/>
        <w:t>- Upload files (pdf, docx, xlsx, csv, zip, images)</w:t>
      </w:r>
      <w:r>
        <w:br/>
        <w:t>- Upload folders (using &lt;input type="file" webkitdirectory /&gt;)</w:t>
      </w:r>
      <w:r>
        <w:br/>
        <w:t>- File Preview (PDF, Images)</w:t>
      </w:r>
      <w:r>
        <w:br/>
        <w:t>- Drag &amp; Drop UI (react-dropzone)</w:t>
      </w:r>
      <w:r>
        <w:br/>
        <w:t>- Sort, Search, and Filter files/folders</w:t>
      </w:r>
      <w:r>
        <w:br/>
      </w:r>
      <w:r>
        <w:br/>
        <w:t>Backend:</w:t>
      </w:r>
      <w:r>
        <w:br/>
        <w:t>- Express routes for Auth, File handling, Admin</w:t>
      </w:r>
      <w:r>
        <w:br/>
        <w:t>- JWT-based authentication</w:t>
      </w:r>
      <w:r>
        <w:br/>
        <w:t>- Multer for file uploads</w:t>
      </w:r>
      <w:r>
        <w:br/>
        <w:t>- MongoDB models for users, files, folders, and logs</w:t>
      </w:r>
      <w:r>
        <w:br/>
        <w:t>- Admin monitoring: user activity, uploaded content</w:t>
      </w:r>
      <w:r>
        <w:br/>
      </w:r>
      <w:r>
        <w:br/>
        <w:t>Admin Panel:</w:t>
      </w:r>
      <w:r>
        <w:br/>
        <w:t>- View all users</w:t>
      </w:r>
      <w:r>
        <w:br/>
        <w:t>- See uploaded files/folders by user</w:t>
      </w:r>
      <w:r>
        <w:br/>
        <w:t>- Monitor activity logs</w:t>
      </w:r>
      <w:r>
        <w:br/>
        <w:t>- Modify user status</w:t>
      </w:r>
      <w:r>
        <w:br/>
      </w:r>
    </w:p>
    <w:p w14:paraId="35654DF2" w14:textId="77777777" w:rsidR="0058363D" w:rsidRDefault="00000000">
      <w:pPr>
        <w:pStyle w:val="Heading1"/>
      </w:pPr>
      <w:r>
        <w:lastRenderedPageBreak/>
        <w:t>Backend Folder Structure</w:t>
      </w:r>
    </w:p>
    <w:p w14:paraId="0A6C0898" w14:textId="77777777" w:rsidR="0058363D" w:rsidRDefault="00000000">
      <w:r>
        <w:br/>
        <w:t>backend/</w:t>
      </w:r>
      <w:r>
        <w:br/>
        <w:t>├── config/</w:t>
      </w:r>
      <w:r>
        <w:br/>
        <w:t>│   └── db.js</w:t>
      </w:r>
      <w:r>
        <w:br/>
        <w:t>├── controllers/</w:t>
      </w:r>
      <w:r>
        <w:br/>
        <w:t>│   ├── authController.js</w:t>
      </w:r>
      <w:r>
        <w:br/>
        <w:t>│   ├── fileController.js</w:t>
      </w:r>
      <w:r>
        <w:br/>
        <w:t>│   └── adminController.js</w:t>
      </w:r>
      <w:r>
        <w:br/>
        <w:t>├── middleware/</w:t>
      </w:r>
      <w:r>
        <w:br/>
        <w:t>│   ├── authMiddleware.js</w:t>
      </w:r>
      <w:r>
        <w:br/>
        <w:t>│   └── errorHandler.js</w:t>
      </w:r>
      <w:r>
        <w:br/>
        <w:t>├── models/</w:t>
      </w:r>
      <w:r>
        <w:br/>
        <w:t>│   ├── User.js</w:t>
      </w:r>
      <w:r>
        <w:br/>
        <w:t>│   ├── File.js</w:t>
      </w:r>
      <w:r>
        <w:br/>
        <w:t>│   ├── Folder.js</w:t>
      </w:r>
      <w:r>
        <w:br/>
        <w:t>│   └── ActivityLog.js</w:t>
      </w:r>
      <w:r>
        <w:br/>
        <w:t>├── routes/</w:t>
      </w:r>
      <w:r>
        <w:br/>
        <w:t>│   ├── authRoutes.js</w:t>
      </w:r>
      <w:r>
        <w:br/>
        <w:t>│   ├── fileRoutes.js</w:t>
      </w:r>
      <w:r>
        <w:br/>
        <w:t>│   └── adminRoutes.js</w:t>
      </w:r>
      <w:r>
        <w:br/>
        <w:t>├── uploads/</w:t>
      </w:r>
      <w:r>
        <w:br/>
        <w:t>├── .env</w:t>
      </w:r>
      <w:r>
        <w:br/>
        <w:t>├── server.js</w:t>
      </w:r>
      <w:r>
        <w:br/>
        <w:t>└── package.json</w:t>
      </w:r>
      <w:r>
        <w:br/>
      </w:r>
    </w:p>
    <w:p w14:paraId="6D92743A" w14:textId="77777777" w:rsidR="0058363D" w:rsidRDefault="00000000">
      <w:pPr>
        <w:pStyle w:val="Heading1"/>
      </w:pPr>
      <w:r>
        <w:t>Frontend Folder Structure</w:t>
      </w:r>
    </w:p>
    <w:p w14:paraId="2681BA13" w14:textId="77777777" w:rsidR="0058363D" w:rsidRDefault="00000000">
      <w:r>
        <w:br/>
        <w:t>frontend/</w:t>
      </w:r>
      <w:r>
        <w:br/>
        <w:t>├── public/</w:t>
      </w:r>
      <w:r>
        <w:br/>
        <w:t>├── src/</w:t>
      </w:r>
      <w:r>
        <w:br/>
        <w:t>│   ├── assets/</w:t>
      </w:r>
      <w:r>
        <w:br/>
        <w:t>│   ├── components/</w:t>
      </w:r>
      <w:r>
        <w:br/>
        <w:t>│   │   ├── Auth/</w:t>
      </w:r>
      <w:r>
        <w:br/>
        <w:t>│   │   ├── Drive/</w:t>
      </w:r>
      <w:r>
        <w:br/>
        <w:t>│   │   └── UI/</w:t>
      </w:r>
      <w:r>
        <w:br/>
        <w:t>│   ├── context/</w:t>
      </w:r>
      <w:r>
        <w:br/>
        <w:t>│   ├── pages/</w:t>
      </w:r>
      <w:r>
        <w:br/>
        <w:t>│   ├── services/</w:t>
      </w:r>
      <w:r>
        <w:br/>
        <w:t>│   ├── App.jsx</w:t>
      </w:r>
      <w:r>
        <w:br/>
        <w:t>│   ├── index.js</w:t>
      </w:r>
      <w:r>
        <w:br/>
      </w:r>
      <w:r>
        <w:lastRenderedPageBreak/>
        <w:t>│   └── index.css</w:t>
      </w:r>
      <w:r>
        <w:br/>
        <w:t>├── tailwind.config.js</w:t>
      </w:r>
      <w:r>
        <w:br/>
        <w:t>├── postcss.config.js</w:t>
      </w:r>
      <w:r>
        <w:br/>
        <w:t>├── package.json</w:t>
      </w:r>
      <w:r>
        <w:br/>
        <w:t>└── .env</w:t>
      </w:r>
      <w:r>
        <w:br/>
      </w:r>
    </w:p>
    <w:p w14:paraId="59CC3F0C" w14:textId="77777777" w:rsidR="0058363D" w:rsidRDefault="00000000">
      <w:pPr>
        <w:pStyle w:val="Heading1"/>
      </w:pPr>
      <w:r>
        <w:t>Backend Setup</w:t>
      </w:r>
    </w:p>
    <w:p w14:paraId="0B9B8887" w14:textId="77777777" w:rsidR="0058363D" w:rsidRDefault="00000000">
      <w:r>
        <w:br/>
        <w:t>npm init -y</w:t>
      </w:r>
      <w:r>
        <w:br/>
        <w:t>npm install express mongoose dotenv bcryptjs jsonwebtoken multer cors</w:t>
      </w:r>
      <w:r>
        <w:br/>
        <w:t>npm install nodemon --save-dev</w:t>
      </w:r>
      <w:r>
        <w:br/>
      </w:r>
    </w:p>
    <w:p w14:paraId="6A00C1B7" w14:textId="77777777" w:rsidR="00862552" w:rsidRDefault="00000000">
      <w:r>
        <w:br/>
      </w:r>
      <w:r w:rsidR="00862552">
        <w:t>Server.js</w:t>
      </w:r>
      <w:r w:rsidR="0086255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2552" w14:paraId="2166431B" w14:textId="77777777" w:rsidTr="00862552">
        <w:tc>
          <w:tcPr>
            <w:tcW w:w="8856" w:type="dxa"/>
          </w:tcPr>
          <w:p w14:paraId="6F70A505" w14:textId="77777777" w:rsidR="00862552" w:rsidRDefault="00862552" w:rsidP="00862552">
            <w:r>
              <w:t>const express = require('express');</w:t>
            </w:r>
          </w:p>
          <w:p w14:paraId="4F77AB40" w14:textId="77777777" w:rsidR="00862552" w:rsidRDefault="00862552" w:rsidP="00862552">
            <w:r>
              <w:t>const mongoose = require('mongoose');</w:t>
            </w:r>
          </w:p>
          <w:p w14:paraId="3CF18899" w14:textId="77777777" w:rsidR="00862552" w:rsidRDefault="00862552" w:rsidP="00862552">
            <w:r>
              <w:t>const cors = require('cors');</w:t>
            </w:r>
          </w:p>
          <w:p w14:paraId="191220F6" w14:textId="77777777" w:rsidR="00862552" w:rsidRDefault="00862552" w:rsidP="00862552">
            <w:r>
              <w:t>require('dotenv').config();</w:t>
            </w:r>
          </w:p>
          <w:p w14:paraId="67874CDD" w14:textId="77777777" w:rsidR="00862552" w:rsidRDefault="00862552" w:rsidP="00862552"/>
          <w:p w14:paraId="4C9CAFC6" w14:textId="77777777" w:rsidR="00862552" w:rsidRDefault="00862552" w:rsidP="00862552">
            <w:r>
              <w:t>const authRoutes = require('./routes/authRoutes');</w:t>
            </w:r>
          </w:p>
          <w:p w14:paraId="32101194" w14:textId="77777777" w:rsidR="00862552" w:rsidRDefault="00862552" w:rsidP="00862552">
            <w:r>
              <w:t>const fileRoutes = require('./routes/fileRoutes');</w:t>
            </w:r>
          </w:p>
          <w:p w14:paraId="2D7F1BA8" w14:textId="77777777" w:rsidR="00862552" w:rsidRDefault="00862552" w:rsidP="00862552">
            <w:r>
              <w:t>const adminRoutes = require('./routes/adminRoutes');</w:t>
            </w:r>
          </w:p>
          <w:p w14:paraId="0054BB0D" w14:textId="77777777" w:rsidR="00862552" w:rsidRDefault="00862552" w:rsidP="00862552"/>
          <w:p w14:paraId="4D988BFB" w14:textId="77777777" w:rsidR="00862552" w:rsidRDefault="00862552" w:rsidP="00862552">
            <w:r>
              <w:t>const app = express();</w:t>
            </w:r>
          </w:p>
          <w:p w14:paraId="703F071B" w14:textId="77777777" w:rsidR="00862552" w:rsidRDefault="00862552" w:rsidP="00862552">
            <w:r>
              <w:t>app.use(cors());</w:t>
            </w:r>
          </w:p>
          <w:p w14:paraId="3D0086C1" w14:textId="77777777" w:rsidR="00862552" w:rsidRDefault="00862552" w:rsidP="00862552">
            <w:r>
              <w:t>app.use(express.json());</w:t>
            </w:r>
          </w:p>
          <w:p w14:paraId="583E5BF9" w14:textId="77777777" w:rsidR="00862552" w:rsidRDefault="00862552" w:rsidP="00862552"/>
          <w:p w14:paraId="6B5B52B2" w14:textId="77777777" w:rsidR="00862552" w:rsidRDefault="00862552" w:rsidP="00862552">
            <w:r>
              <w:t>// Routes</w:t>
            </w:r>
          </w:p>
          <w:p w14:paraId="29805E71" w14:textId="77777777" w:rsidR="00862552" w:rsidRDefault="00862552" w:rsidP="00862552">
            <w:r>
              <w:t>app.use('/api/auth', authRoutes);</w:t>
            </w:r>
          </w:p>
          <w:p w14:paraId="3CB3DE8E" w14:textId="77777777" w:rsidR="00862552" w:rsidRDefault="00862552" w:rsidP="00862552">
            <w:r>
              <w:t>app.use('/api/files', fileRoutes);</w:t>
            </w:r>
          </w:p>
          <w:p w14:paraId="5B6DCEB1" w14:textId="77777777" w:rsidR="00862552" w:rsidRDefault="00862552" w:rsidP="00862552">
            <w:r>
              <w:t>app.use('/api/admin', adminRoutes);</w:t>
            </w:r>
          </w:p>
          <w:p w14:paraId="1E9F45BA" w14:textId="77777777" w:rsidR="00862552" w:rsidRDefault="00862552" w:rsidP="00862552"/>
          <w:p w14:paraId="5F42B9D9" w14:textId="77777777" w:rsidR="00862552" w:rsidRDefault="00862552" w:rsidP="00862552">
            <w:r>
              <w:t>const PORT = process.env.PORT || 5000;</w:t>
            </w:r>
          </w:p>
          <w:p w14:paraId="1DE0AC66" w14:textId="77777777" w:rsidR="00862552" w:rsidRDefault="00862552" w:rsidP="00862552">
            <w:r>
              <w:t>mongoose.connect(process.env.MONGO_URI, { useNewUrlParser: true, useUnifiedTopology: true })</w:t>
            </w:r>
          </w:p>
          <w:p w14:paraId="4F42947A" w14:textId="77777777" w:rsidR="00862552" w:rsidRDefault="00862552" w:rsidP="00862552">
            <w:r>
              <w:t>.then(() =&gt; {</w:t>
            </w:r>
          </w:p>
          <w:p w14:paraId="4846FAD7" w14:textId="77777777" w:rsidR="00862552" w:rsidRDefault="00862552" w:rsidP="00862552">
            <w:r>
              <w:t xml:space="preserve">    app.listen(PORT, () =&gt; console.log(`Server running on port ${PORT}`));</w:t>
            </w:r>
          </w:p>
          <w:p w14:paraId="6611E0DF" w14:textId="77777777" w:rsidR="00862552" w:rsidRDefault="00862552" w:rsidP="00862552">
            <w:r>
              <w:t>})</w:t>
            </w:r>
          </w:p>
          <w:p w14:paraId="3C584545" w14:textId="56ECB1E3" w:rsidR="00862552" w:rsidRDefault="00862552" w:rsidP="00862552">
            <w:r>
              <w:t>.catch(err =&gt; console.log(err));</w:t>
            </w:r>
          </w:p>
        </w:tc>
      </w:tr>
    </w:tbl>
    <w:p w14:paraId="0E4CA85C" w14:textId="1C887BE5" w:rsidR="00862552" w:rsidRDefault="00862552" w:rsidP="00862552">
      <w:r>
        <w:br/>
      </w:r>
      <w:r>
        <w:br/>
      </w:r>
      <w:r>
        <w:lastRenderedPageBreak/>
        <w:t>env:</w:t>
      </w:r>
      <w:r>
        <w:br/>
      </w:r>
      <w:r>
        <w:t>PORT=5000</w:t>
      </w:r>
    </w:p>
    <w:p w14:paraId="2DE3910A" w14:textId="77777777" w:rsidR="00862552" w:rsidRDefault="00862552" w:rsidP="00862552">
      <w:r>
        <w:t>MONGO_URI=mongodb://localhost:27017/mydrive</w:t>
      </w:r>
    </w:p>
    <w:p w14:paraId="68D15C5C" w14:textId="0E3FE847" w:rsidR="0058363D" w:rsidRDefault="00862552" w:rsidP="00862552">
      <w:r>
        <w:t>JWT_SECRET=my_super_secret</w:t>
      </w:r>
    </w:p>
    <w:sectPr w:rsidR="00583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259306">
    <w:abstractNumId w:val="8"/>
  </w:num>
  <w:num w:numId="2" w16cid:durableId="1479959581">
    <w:abstractNumId w:val="6"/>
  </w:num>
  <w:num w:numId="3" w16cid:durableId="1522626188">
    <w:abstractNumId w:val="5"/>
  </w:num>
  <w:num w:numId="4" w16cid:durableId="130023529">
    <w:abstractNumId w:val="4"/>
  </w:num>
  <w:num w:numId="5" w16cid:durableId="195630488">
    <w:abstractNumId w:val="7"/>
  </w:num>
  <w:num w:numId="6" w16cid:durableId="1296524669">
    <w:abstractNumId w:val="3"/>
  </w:num>
  <w:num w:numId="7" w16cid:durableId="1520003078">
    <w:abstractNumId w:val="2"/>
  </w:num>
  <w:num w:numId="8" w16cid:durableId="115490850">
    <w:abstractNumId w:val="1"/>
  </w:num>
  <w:num w:numId="9" w16cid:durableId="180003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63D"/>
    <w:rsid w:val="00862552"/>
    <w:rsid w:val="00AA1D8D"/>
    <w:rsid w:val="00B47730"/>
    <w:rsid w:val="00CB0664"/>
    <w:rsid w:val="00E376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B4403"/>
  <w14:defaultImageDpi w14:val="300"/>
  <w15:docId w15:val="{4B2FA14B-8FC4-4037-947B-A832A7C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 Maaz</cp:lastModifiedBy>
  <cp:revision>2</cp:revision>
  <dcterms:created xsi:type="dcterms:W3CDTF">2013-12-23T23:15:00Z</dcterms:created>
  <dcterms:modified xsi:type="dcterms:W3CDTF">2025-04-08T20:09:00Z</dcterms:modified>
  <cp:category/>
</cp:coreProperties>
</file>